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pub_sub</w:t>
      </w:r>
    </w:p>
    <w:p>
      <w:r>
        <w:t>{'PSUBSCRIBE': [{'# 订阅 news.* 和 tweet.* 两个模式\n\n# 第 1 - 6 行是执行 psubscribe 之后的反馈信息\n# 第 7 - 10 才是接收到的第一条信息\n# 第 11 - 14 是第二条\n# 以此类推。。。\n\nredis&gt; psubscribe news.* tweet.*\nReading messages... (press Ctrl-C to quit)\n1) "psubscribe"                  # 返回值的类型：显示订阅成功\n2) "news.*"                      # 订阅的模式\n3) (integer) 1                   # 目前已订阅的模式的数量\n\n1) "psubscribe"\n2) "tweet.*"\n3) (integer) 2\n\n1) "pmessage"                    # 返回值的类型：信息\n2) "news.*"                      # 信息匹配的模式\n3) "news.it"                     # 信息本身的目标频道\n4) "Google buy Motorola"         # 信息的内容\n\n1) "pmessage"\n2) "tweet.*"\n3) "tweet.huangz"\n4) "hello"\n\n1) "pmessage"\n2) "tweet.*"\n3) "tweet.joe"\n4) "@huangz morning"\n\n1) "pmessage"\n2) "news.*"\n3) "news.life"\n4) "An apple a day, keep doctors away"'}, {'http://doc.redisfans.com/pub_sub/psubscribe.html'}], 'PUBLISH': [{'# 对没有订阅者的频道发送信息\n\nredis&gt; publish bad_channel "can any body hear me?"\n(integer) 0\n\n\n# 向有一个订阅者的频道发送信息\n\nredis&gt; publish msg "good morning"\n(integer) 1\n\n\n# 向有多个订阅者的频道发送信息\n\nredis&gt; publish chat_room "hello~ everyone"\n(integer) 3'}, {'http://doc.redisfans.com/pub_sub/publish.html'}], 'PUBSUB': [{'# client-1 订阅 news.it 和 news.sport 两个频道\n\nclient-1&gt; SUBSCRIBE news.it news.sport\nReading messages... (press Ctrl-C to quit)\n1) "subscribe"\n2) "news.it"\n3) (integer) 1\n1) "subscribe"\n2) "news.sport"\n3) (integer) 2\n\n# client-2 订阅 news.it 和 news.internet 两个频道\n\nclient-2&gt; SUBSCRIBE news.it news.internet\nReading messages... (press Ctrl-C to quit)\n1) "subscribe"\n2) "news.it"\n3) (integer) 1\n1) "subscribe"\n2) "news.internet"\n3) (integer) 2\n\n# 首先， client-3 打印所有活跃频道\n# 注意，即使一个频道有多个订阅者，它也只输出一次，比如 news.it\n\nclient-3&gt; PUBSUB CHANNELS\n1) "news.sport"\n2) "news.internet"\n3) "news.it"\n\n# 接下来， client-3 打印那些与模式 news.i* 相匹配的活跃频道\n# 因为 news.sport 不匹配 news.i* ，所以它没有被打印\n\nredis&gt; PUBSUB CHANNELS news.i*\n1) "news.internet"\n2) "news.it"'}, {'http://doc.redisfans.com/pub_sub/pubsub.html'}]}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