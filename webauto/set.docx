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</w:t>
      </w:r>
    </w:p>
    <w:p>
      <w:r>
        <w:t>{'SADD': [{'# 添加单个元素\n\nredis&gt; SADD bbs "discuz.net"\n(integer) 1\n\n\n# 添加重复元素\n\nredis&gt; SADD bbs "discuz.net"\n(integer) 0\n\n\n# 添加多个元素\n\nredis&gt; SADD bbs "tianya.cn" "groups.google.com"\n(integer) 2\n\nredis&gt; SMEMBERS bbs\n1) "discuz.net"\n2) "groups.google.com"\n3) "tianya.cn"'}, {'http://doc.redisfans.com/set/sadd.html'}], 'SCARD': [{'redis&gt; SADD tool pc printer phone\n(integer) 3\n\nredis&gt; SCARD tool   # 非空集合\n(integer) 3\n\nredis&gt; DEL tool\n(integer) 1\n\nredis&gt; SCARD tool   # 空集合\n(integer) 0'}, {'http://doc.redisfans.com/set/scard.html'}], 'SDIFF': [{'redis&gt; SMEMBERS peter\'s_movies\n1) "bet man"\n2) "start war"\n3) "2012"\n\nredis&gt; SMEMBERS joe\'s_movies\n1) "hi, lady"\n2) "Fast Five"\n3) "2012"\n\nredis&gt; SDIFF peter\'s_movies joe\'s_movies\n1) "bet man"\n2) "start war"'}, {'http://doc.redisfans.com/set/sdiff.html'}], 'SDIFFSTORE': [{'redis&gt; SMEMBERS joe\'s_movies\n1) "hi, lady"\n2) "Fast Five"\n3) "2012"\n\nredis&gt; SMEMBERS peter\'s_movies\n1) "bet man"\n2) "start war"\n3) "2012"\n\nredis&gt; SDIFFSTORE joe_diff_peter joe\'s_movies peter\'s_movies\n(integer) 2\n\nredis&gt; SMEMBERS joe_diff_peter\n1) "hi, lady"\n2) "Fast Five"'}, {'http://doc.redisfans.com/set/sdiffstore.html'}], 'SINTER': [{'redis&gt; SMEMBERS group_1\n1) "LI LEI"\n2) "TOM"\n3) "JACK"\n\nredis&gt; SMEMBERS group_2\n1) "HAN MEIMEI"\n2) "JACK"\n\nredis&gt; SINTER group_1 group_2\n1) "JACK"'}, {'http://doc.redisfans.com/set/sinter.html'}], 'SINTERSTORE': [{'redis&gt; SMEMBERS songs\n1) "good bye joe"\n2) "hello,peter"\n\nredis&gt; SMEMBERS my_songs\n1) "good bye joe"\n2) "falling"\n\nredis&gt; SINTERSTORE song_interset songs my_songs\n(integer) 1\n\nredis&gt; SMEMBERS song_interset\n1) "good bye joe"'}, {'http://doc.redisfans.com/set/sinterstore.html'}], 'SISMEMBER': [{'redis&gt; SMEMBERS joe\'s_movies\n1) "hi, lady"\n2) "Fast Five"\n3) "2012"\n\nredis&gt; SISMEMBER joe\'s_movies "bet man"\n(integer) 0\n\nredis&gt; SISMEMBER joe\'s_movies "Fast Five"\n(integer) 1'}, {'http://doc.redisfans.com/set/sismember.html'}], 'SMEMBERS': [{'# key 不存在或集合为空\n\nredis&gt; EXISTS not_exists_key\n(integer) 0\n\nredis&gt; SMEMBERS not_exists_key\n(empty list or set)\n\n\n# 非空集合\n\nredis&gt; SADD language Ruby Python Clojure\n(integer) 3\n\nredis&gt; SMEMBERS language\n1) "Python"\n2) "Ruby"\n3) "Clojure"'}, {'http://doc.redisfans.com/set/smembers.html'}], 'SMOVE': [{'redis&gt; SMEMBERS songs\n1) "Billie Jean"\n2) "Believe Me"\n\nredis&gt; SMEMBERS my_songs\n(empty list or set)\n\nredis&gt; SMOVE songs my_songs "Believe Me"\n(integer) 1\n\nredis&gt; SMEMBERS songs\n1) "Billie Jean"\n\nredis&gt; SMEMBERS my_songs\n1) "Believe Me"'}, {'http://doc.redisfans.com/set/smove.html'}], 'SPOP': [{'redis&gt; SMEMBERS db\n1) "MySQL"\n2) "MongoDB"\n3) "Redis"\n\nredis&gt; SPOP db\n"Redis"\n\nredis&gt; SMEMBERS db\n1) "MySQL"\n2) "MongoDB"\n\nredis&gt; SPOP db\n"MySQL"\n\nredis&gt; SMEMBERS db\n1) "MongoDB"'}, {'http://doc.redisfans.com/set/spop.html'}], 'SRANDMEMBER': [{'# 添加元素\n\nredis&gt; SADD fruit apple banana cherry\n(integer) 3\n\n# 只给定 key 参数，返回一个随机元素\n\nredis&gt; SRANDMEMBER fruit\n"cherry"\n\nredis&gt; SRANDMEMBER fruit\n"apple"\n\n# 给定 3 为 count 参数，返回 3 个随机元素\n# 每个随机元素都不相同\n\nredis&gt; SRANDMEMBER fruit 3\n1) "apple"\n2) "banana"\n3) "cherry"\n\n# 给定 -3 为 count 参数，返回 3 个随机元素\n# 元素可能会重复出现多次\n\nredis&gt; SRANDMEMBER fruit -3\n1) "banana"\n2) "cherry"\n3) "apple"\n\nredis&gt; SRANDMEMBER fruit -3\n1) "apple"\n2) "apple"\n3) "cherry"\n\n# 如果 count 是整数，且大于等于集合基数，那么返回整个集合\n\nredis&gt; SRANDMEMBER fruit 10\n1) "apple"\n2) "banana"\n3) "cherry"\n\n# 如果 count 是负数，且 count 的绝对值大于集合的基数\n# 那么返回的数组的长度为 count 的绝对值\n\nredis&gt; SRANDMEMBER fruit -10\n1) "banana"\n2) "apple"\n3) "banana"\n4) "cherry"\n5) "apple"\n6) "apple"\n7) "cherry"\n8) "apple"\n9) "apple"\n10) "banana"\n\n# SRANDMEMBER 并不会修改集合内容\n\nredis&gt; SMEMBERS fruit\n1) "apple"\n2) "cherry"\n3) "banana"\n\n# 集合为空时返回 nil 或者空数组\n\nredis&gt; SRANDMEMBER not-exists\n(nil)\n\nredis&gt; SRANDMEMBER not-eixsts 10\n(empty list or set)'}, {'http://doc.redisfans.com/set/srandmember.html'}], 'SREM': [{'# 测试数据\n\nredis&gt; SMEMBERS languages\n1) "c"\n2) "lisp"\n3) "python"\n4) "ruby"\n\n\n# 移除单个元素\n\nredis&gt; SREM languages ruby\n(integer) 1\n\n\n# 移除不存在元素\n\nredis&gt; SREM languages non-exists-language\n(integer) 0\n\n\n# 移除多个元素\n\nredis&gt; SREM languages lisp python c\n(integer) 3\n\nredis&gt; SMEMBERS languages\n(empty list or set)'}, {'http://doc.redisfans.com/set/srem.html'}], 'SUNION': [{'redis&gt; SMEMBERS songs\n1) "Billie Jean"\n\nredis&gt; SMEMBERS my_songs\n1) "Believe Me"\n\nredis&gt; SUNION songs my_songs\n1) "Billie Jean"\n2) "Believe Me"'}, {'http://doc.redisfans.com/set/sunion.html'}], 'SUNIONSTORE': [{'redis&gt; SMEMBERS NoSQL\n1) "MongoDB"\n2) "Redis"\n\nredis&gt; SMEMBERS SQL\n1) "sqlite"\n2) "MySQL"\n\nredis&gt; SUNIONSTORE db NoSQL SQL\n(integer) 4\n\nredis&gt; SMEMBERS db\n1) "MySQL"\n2) "sqlite"\n3) "MongoDB"\n4) "Redis"'}, {'http://doc.redisfans.com/set/sunionstore.html'}]}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