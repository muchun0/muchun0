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hash</w:t>
      </w:r>
    </w:p>
    <w:p>
      <w:r>
        <w:t>{'HDEL': [{'# 测试数据\n\nredis&gt; HGETALL abbr\n1) "a"\n2) "apple"\n3) "b"\n4) "banana"\n5) "c"\n6) "cat"\n7) "d"\n8) "dog"\n\n\n# 删除单个域\n\nredis&gt; HDEL abbr a\n(integer) 1\n\n\n# 删除不存在的域\n\nredis&gt; HDEL abbr not-exists-field\n(integer) 0\n\n\n# 删除多个域\n\nredis&gt; HDEL abbr b c\n(integer) 2\n\nredis&gt; HGETALL abbr\n1) "d"\n2) "dog"'}, {'http://doc.redisfans.com/hash/hdel.html'}], 'HEXISTS': [{'redis&gt; HEXISTS phone myphone\n(integer) 0\n\nredis&gt; HSET phone myphone nokia-1110\n(integer) 1\n\nredis&gt; HEXISTS phone myphone\n(integer) 1'}, {'http://doc.redisfans.com/hash/hexists.html'}], 'HGET': [{'# 域存在\n\nredis&gt; HSET site redis redis.com\n(integer) 1\n\nredis&gt; HGET site redis\n"redis.com"\n\n\n# 域不存在\n\nredis&gt; HGET site mysql\n(nil)'}, {'http://doc.redisfans.com/hash/hget.html'}], 'HGETALL': [{'redis&gt; HSET people jack "Jack Sparrow"\n(integer) 1\n\nredis&gt; HSET people gump "Forrest Gump"\n(integer) 1\n\nredis&gt; HGETALL people\n1) "jack"          # 域\n2) "Jack Sparrow"  # 值\n3) "gump"\n4) "Forrest Gump"'}, {'http://doc.redisfans.com/hash/hgetall.html'}], 'HINCRBY': [{'# increment 为正数\n\nredis&gt; HEXISTS counter page_view    # 对空域进行设置\n(integer) 0\n\nredis&gt; HINCRBY counter page_view 200\n(integer) 200\n\nredis&gt; HGET counter page_view\n"200"\n\n\n# increment 为负数\n\nredis&gt; HGET counter page_view\n"200"\n\nredis&gt; HINCRBY counter page_view -50\n(integer) 150\n\nredis&gt; HGET counter page_view\n"150"\n\n\n# 尝试对字符串值的域执行HINCRBY命令\n\nredis&gt; HSET myhash string hello,world       # 设定一个字符串值\n(integer) 1\n\nredis&gt; HGET myhash string\n"hello,world"\n\nredis&gt; HINCRBY myhash string 1              # 命令执行失败，错误。\n(error) ERR hash value is not an integer\n\nredis&gt; HGET myhash string                   # 原值不变\n"hello,world"'}, {'http://doc.redisfans.com/hash/hincrby.html'}], 'HINCRBYFLOAT': [{'# 值和增量都是普通小数\n\nredis&gt; HSET mykey field 10.50\n(integer) 1\nredis&gt; HINCRBYFLOAT mykey field 0.1\n"10.6"\n\n\n# 值和增量都是指数符号\n\nredis&gt; HSET mykey field 5.0e3\n(integer) 0\nredis&gt; HINCRBYFLOAT mykey field 2.0e2\n"5200"\n\n\n# 对不存在的键执行 HINCRBYFLOAT\n\nredis&gt; EXISTS price\n(integer) 0\nredis&gt; HINCRBYFLOAT price milk 3.5\n"3.5"\nredis&gt; HGETALL price\n1) "milk"\n2) "3.5"\n\n\n# 对不存在的域进行 HINCRBYFLOAT\n\nredis&gt; HGETALL price\n1) "milk"\n2) "3.5"\nredis&gt; HINCRBYFLOAT price coffee 4.5   # 新增 coffee 域\n"4.5"\nredis&gt; HGETALL price\n1) "milk"\n2) "3.5"\n3) "coffee"\n4) "4.5"'}, {'http://doc.redisfans.com/hash/hincrbyfloat.html'}], 'HKEYS': [{'# 哈希表非空\n\nredis&gt; HMSET website google www.google.com yahoo www.yahoo.com\nOK\n\nredis&gt; HKEYS website\n1) "google"\n2) "yahoo"\n\n\n# 空哈希表/key不存在\n\nredis&gt; EXISTS fake_key\n(integer) 0\n\nredis&gt; HKEYS fake_key\n(empty list or set)'}, {'http://doc.redisfans.com/hash/hkeys.html'}], 'HLEN': [{'redis&gt; HSET db redis redis.com\n(integer) 1\n\nredis&gt; HSET db mysql mysql.com\n(integer) 1\n\nredis&gt; HLEN db\n(integer) 2\n\nredis&gt; HSET db mongodb mongodb.org\n(integer) 1\n\nredis&gt; HLEN db\n(integer) 3'}, {'http://doc.redisfans.com/hash/hlen.html'}], 'HMGET': [{'redis&gt; HMSET pet dog "doudou" cat "nounou"    # 一次设置多个域\nOK\n\nredis&gt; HMGET pet dog cat fake_pet             # 返回值的顺序和传入参数的顺序一样\n1) "doudou"\n2) "nounou"\n3) (nil)                                      # 不存在的域返回nil值'}, {'http://doc.redisfans.com/hash/hmget.html'}], 'HMSET': [{'redis&gt; HMSET website google www.google.com yahoo www.yahoo.com\nOK\n\nredis&gt; HGET website google\n"www.google.com"\n\nredis&gt; HGET website yahoo\n"www.yahoo.com"'}, {'http://doc.redisfans.com/hash/hmset.html'}], 'HSET': [{'redis&gt; HSET website google "www.g.cn"       # 设置一个新域\n(integer) 1\n\nredis&gt; HSET website google "www.google.com" # 覆盖一个旧域\n(integer) 0'}, {'http://doc.redisfans.com/hash/hset.html'}], 'HSETNX': [{'redis&gt; HSETNX nosql key-value-store redis\n(integer) 1\n\nredis&gt; HSETNX nosql key-value-store redis       # 操作无效，域 key-value-store 已存在\n(integer) 0'}, {'http://doc.redisfans.com/hash/hsetnx.html'}], 'HVALS': [{'# 非空哈希表\n\nredis&gt; HMSET website google www.google.com yahoo www.yahoo.com\nOK\n\nredis&gt; HVALS website\n1) "www.google.com"\n2) "www.yahoo.com"\n\n\n# 空哈希表/不存在的key\n\nredis&gt; EXISTS not_exists\n(integer) 0\n\nredis&gt; HVALS not_exists\n(empty list or set)'}, {'http://doc.redisfans.com/hash/hvals.html'}]}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