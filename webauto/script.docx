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script</w:t>
      </w:r>
    </w:p>
    <w:p>
      <w:r>
        <w:t>{'EVAL': [{'&gt; eval "return {KEYS[1],KEYS[2],ARGV[1],ARGV[2]}" 2 key1 key2 first second\n1) "key1"\n2) "key2"\n3) "first"\n4) "second"'}, {'http://doc.redisfans.com/script/eval.html'}], 'EVALSHA': [{'redis&gt; SCRIPT LOAD "return \'hello moto\'"\n"232fd51614574cf0867b83d384a5e898cfd24e5a"\n\nredis&gt; EVALSHA "232fd51614574cf0867b83d384a5e898cfd24e5a" 0\n"hello moto"'}, {'http://doc.redisfans.com/script/evalsha.html'}], 'SCRIPT EXISTS': [{'redis&gt; SCRIPT LOAD "return \'hello moto\'"    # 载入一个脚本\n"232fd51614574cf0867b83d384a5e898cfd24e5a"\n\nredis&gt; SCRIPT EXISTS 232fd51614574cf0867b83d384a5e898cfd24e5a\n1) (integer) 1\n\nredis&gt; SCRIPT FLUSH     # 清空缓存\nOK\n\nredis&gt; SCRIPT EXISTS 232fd51614574cf0867b83d384a5e898cfd24e5a\n1) (integer) 0'}, {'http://doc.redisfans.com/script/script_exists.html'}], 'SCRIPT FLUSH': [{'redis&gt; SCRIPT FLUSH\nOK'}, {'http://doc.redisfans.com/script/script_flush.html'}], 'SCRIPT KILL': [{'# 没有脚本在执行时\n\nredis&gt; SCRIPT KILL\n(error) ERR No scripts in execution right now.\n\n# 成功杀死脚本时\n\nredis&gt; SCRIPT KILL\nOK\n(1.30s)\n\n# 尝试杀死一个已经执行过写操作的脚本，失败\n\nredis&gt; SCRIPT KILL\n(error) ERR Sorry the script already executed write commands against the dataset. You can either wait the script termination or kill the server in an hard way using the SHUTDOWN NOSAVE command.\n(1.69s)'}, {'http://doc.redisfans.com/script/script_kill.html'}], 'SCRIPT LOAD': [{'redis&gt; SCRIPT LOAD "return \'hello moto\'"\n"232fd51614574cf0867b83d384a5e898cfd24e5a"\n\nredis&gt; EVALSHA 232fd51614574cf0867b83d384a5e898cfd24e5a 0\n"hello moto"'}, {'http://doc.redisfans.com/script/script_load.html'}]}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