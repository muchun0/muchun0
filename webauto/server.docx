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server</w:t>
      </w:r>
    </w:p>
    <w:p>
      <w:r>
        <w:t>{'BGREWRITEAOF': [{'redis&gt; BGREWRITEAOF\nBackground append only file rewriting started'}, {'http://doc.redisfans.com/server/bgrewriteaof.html'}], 'BGSAVE': [{'redis&gt; BGSAVE\nBackground saving started'}, {'http://doc.redisfans.com/server/bgsave.html'}], 'CLIENT GETNAME': [{'# 新连接默认没有名字\n\nredis 127.0.0.1:6379&gt; CLIENT GETNAME\n(nil)\n\n# 设置名字\n\nredis 127.0.0.1:6379&gt; CLIENT SETNAME hello-world-connection\nOK\n\n# 返回名字\n\nredis 127.0.0.1:6379&gt; CLIENT GETNAME\n"hello-world-connection"'}, {'http://doc.redisfans.com/server/client_getname.html'}], 'CLIENT KILL': [{'# 列出所有已连接客户端\n\nredis 127.0.0.1:6379&gt; CLIENT LIST\naddr=127.0.0.1:43501 fd=5 age=10 idle=0 flags=N db=0 sub=0 psub=0 multi=-1 qbuf=0 qbuf-free=32768 obl=0 oll=0 omem=0 events=r cmd=client\n\n# 杀死当前客户端的连接\n\nredis 127.0.0.1:6379&gt; CLIENT KILL 127.0.0.1:43501\nOK\n\n# 之前的连接已经被关闭，CLI 客户端又重新建立了连接\n# 之前的端口是 43501 ，现在是 43504\n\nredis 127.0.0.1:6379&gt; CLIENT LIST\naddr=127.0.0.1:43504 fd=5 age=0 idle=0 flags=N db=0 sub=0 psub=0 multi=-1 qbuf=0 qbuf-free=32768 obl=0 oll=0 omem=0 events=r cmd=client'}, {'http://doc.redisfans.com/server/client_kill.html'}], 'CLIENT LIST': [{'redis&gt; CLIENT LIST\naddr=127.0.0.1:43143 fd=6 age=183 idle=0 flags=N db=0 sub=0 psub=0 multi=-1 qbuf=0 qbuf-free=32768 obl=0 oll=0 omem=0 events=r cmd=client\naddr=127.0.0.1:43163 fd=5 age=35 idle=15 flags=N db=0 sub=0 psub=0 multi=-1 qbuf=0 qbuf-free=0 obl=0 oll=0 omem=0 events=r cmd=ping\naddr=127.0.0.1:43167 fd=7 age=24 idle=6 flags=N db=0 sub=0 psub=0 multi=-1 qbuf=0 qbuf-free=0 obl=0 oll=0 omem=0 events=r cmd=get'}, {'http://doc.redisfans.com/server/client_list.html'}], 'CLIENT SETNAME': [{'# 新连接默认没有名字\n\nredis 127.0.0.1:6379&gt; CLIENT GETNAME\n(nil)\n\n# 设置名字\n\nredis 127.0.0.1:6379&gt; CLIENT SETNAME hello-world-connection\nOK\n\n# 返回名字\n\nredis 127.0.0.1:6379&gt; CLIENT GETNAME\n"hello-world-connection"\n\n# 在客户端列表中查看\n\nredis 127.0.0.1:6379&gt; CLIENT LIST\naddr=127.0.0.1:36851\nfd=5\nname=hello-world-connection     # &lt;- 名字\nage=51\n...\n\n# 清除名字\n\nredis 127.0.0.1:6379&gt; CLIENT SETNAME        # 只用空格是不行的！\n(error) ERR Syntax error, try CLIENT (LIST | KILL ip:port)\n\nredis 127.0.0.1:6379&gt; CLIENT SETNAME ""     # 必须双引号显示包围\nOK\n\nredis 127.0.0.1:6379&gt; CLIENT GETNAME        # 清除完毕\n(nil)'}, {'http://doc.redisfans.com/server/client_setname.html'}], 'CONFIG GET': [{'redis&gt; CONFIG GET s*\n1) "save"                       # 参数名：save\n2) "900 1 300 10 60 10000"      # save 参数的值\n3) "slave-serve-stale-data"     # 参数名： slave-serve-stale-data\n4) "yes"                        # slave-serve-stale-data 参数的值\n5) "set-max-intset-entries"     # ...\n6) "512"\n7) "slowlog-log-slower-than"\n8) "1000"\n9) "slowlog-max-len"\n10) "1000"'}, {'http://doc.redisfans.com/server/config_get.html'}], 'CONFIG RESETSTAT': [{'# 重置前\n\nredis 127.0.0.1:6379&gt; INFO\n# Server\nredis_version:2.5.3\nredis_git_sha1:d0407c2d\nredis_git_dirty:0\narch_bits:32\nmultiplexing_api:epoll\ngcc_version:4.6.3\nprocess_id:11095\nrun_id:ef1f6b6c7392e52d6001eaf777acbe547d1192e2\ntcp_port:6379\nuptime_in_seconds:6\nuptime_in_days:0\nlru_clock:1205426\n\n# Clients\nconnected_clients:1\nclient_longest_output_list:0\nclient_biggest_input_buf:0\nblocked_clients:0\n\n# Memory\nused_memory:331076\nused_memory_human:323.32K\nused_memory_rss:1568768\nused_memory_peak:293424\nused_memory_peak_human:286.55K\nused_memory_lua:16384\nmem_fragmentation_ratio:4.74\nmem_allocator:jemalloc-2.2.5\n\n# Persistence\nloading:0\naof_enabled:0\nchanges_since_last_save:0\nbgsave_in_progress:0\nlast_save_time:1333260015\nlast_bgsave_status:ok\nbgrewriteaof_in_progress:0\n\n# Stats\ntotal_connections_received:1\ntotal_commands_processed:0\ninstantaneous_ops_per_sec:0\nrejected_connections:0\nexpired_keys:0\nevicted_keys:0\nkeyspace_hits:0\nkeyspace_misses:0\npubsub_channels:0\npubsub_patterns:0\nlatest_fork_usec:0\n\n# Replication\nrole:master\nconnected_slaves:0\n\n# CPU\nused_cpu_sys:0.01\nused_cpu_user:0.00\nused_cpu_sys_children:0.00\nused_cpu_user_children:0.00\n\n# Keyspace\ndb0:keys=20,expires=0\n\n\n# 重置\n\nredis 127.0.0.1:6379&gt; CONFIG RESETSTAT\nOK\n\n\n# 重置后\n\nredis 127.0.0.1:6379&gt; INFO\n# Server\nredis_version:2.5.3\nredis_git_sha1:d0407c2d\nredis_git_dirty:0\narch_bits:32\nmultiplexing_api:epoll\ngcc_version:4.6.3\nprocess_id:11095\nrun_id:ef1f6b6c7392e52d6001eaf777acbe547d1192e2\ntcp_port:6379\nuptime_in_seconds:134\nuptime_in_days:0\nlru_clock:1205438\n\n# Clients\nconnected_clients:1\nclient_longest_output_list:0\nclient_biggest_input_buf:0\nblocked_clients:0\n\n# Memory\nused_memory:331076\nused_memory_human:323.32K\nused_memory_rss:1568768\nused_memory_peak:330280\nused_memory_peak_human:322.54K\nused_memory_lua:16384\nmem_fragmentation_ratio:4.74\nmem_allocator:jemalloc-2.2.5\n\n# Persistence\nloading:0\naof_enabled:0\nchanges_since_last_save:0\nbgsave_in_progress:0\nlast_save_time:1333260015\nlast_bgsave_status:ok\nbgrewriteaof_in_progress:0\n\n# Stats\ntotal_connections_received:0\ntotal_commands_processed:1\ninstantaneous_ops_per_sec:0\nrejected_connections:0\nexpired_keys:0\nevicted_keys:0\nkeyspace_hits:0\nkeyspace_misses:0\npubsub_channels:0\npubsub_patterns:0\nlatest_fork_usec:0\n\n# Replication\nrole:master\nconnected_slaves:0\n\n# CPU\nused_cpu_sys:0.05\nused_cpu_user:0.02\nused_cpu_sys_children:0.00\nused_cpu_user_children:0.00\n\n# Keyspace\ndb0:keys=20,expires=0'}, {'http://doc.redisfans.com/server/config_resetstat.html'}], 'CONFIG REWRITE': [{'# ... 其他选项\n\nappendonly no\n\n# ... 其他选项'}, {'http://doc.redisfans.com/server/config_rewrite.html'}], 'CONFIG SET': [{'redis&gt; CONFIG GET slowlog-max-len\n1) "slowlog-max-len"\n2) "1024"\n\nredis&gt; CONFIG SET slowlog-max-len 10086\nOK\n\nredis&gt; CONFIG GET slowlog-max-len\n1) "slowlog-max-len"\n2) "10086"'}, {'http://doc.redisfans.com/server/config_set.html'}], 'DBSIZE': [{'redis&gt; DBSIZE\n(integer) 5\n\nredis&gt; SET new_key "hello_moto"     # 增加一个 key 试试\nOK\n\nredis&gt; DBSIZE\n(integer) 6'}, {'http://doc.redisfans.com/server/dbsize.html'}], 'DEBUG OBJECT': [{'redis&gt; DEBUG OBJECT my_pc\nValue at:0xb6838d20 refcount:1 encoding:raw serializedlength:9 lru:283790 lru_seconds_idle:150\n\nredis&gt; DEBUG OBJECT your_mac\n(error) ERR no such key'}, {'http://doc.redisfans.com/server/debug_object.html'}], 'DEBUG SEGFAULT': [{'redis&gt; DEBUG SEGFAULT\nCould not connect to Redis at: Connection refused\n\nnot connected&gt;'}, {'http://doc.redisfans.com/server/debug_segfault.html'}], 'FLUSHALL': [{'redis&gt; DBSIZE            # 0 号数据库的 key 数量\n(integer) 9\n\nredis&gt; SELECT 1          # 切换到 1 号数据库\nOK\n\nredis[1]&gt; DBSIZE         # 1 号数据库的 key 数量\n(integer) 6\n\nredis[1]&gt; flushall       # 清空所有数据库的所有 key\nOK\n\nredis[1]&gt; DBSIZE         # 不但 1 号数据库被清空了\n(integer) 0\n\nredis[1]&gt; SELECT 0       # 0 号数据库(以及其他所有数据库)也一样\nOK\n\nredis&gt; DBSIZE\n(integer) 0'}, {'http://doc.redisfans.com/server/flushall.html'}], 'FLUSHDB': [{'redis&gt; DBSIZE    # 清空前的 key 数量\n(integer) 4\n\nredis&gt; FLUSHDB\nOK\n\nredis&gt; DBSIZE    # 清空后的 key 数量\n(integer) 0'}, {'http://doc.redisfans.com/server/flushdb.html'}], 'INFO': [{'redis&gt; INFO\n# Server\nredis_version:2.5.9\nredis_git_sha1:473f3090\nredis_git_dirty:0\nos:Linux 3.3.7-1-ARCH i686\narch_bits:32\nmultiplexing_api:epoll\ngcc_version:4.7.0\nprocess_id:8104\nrun_id:bc9e20c6f0aac67d0d396ab950940ae4d1479ad1\ntcp_port:6379\nuptime_in_seconds:7\nuptime_in_days:0\nlru_clock:1680564\n\n# Clients\nconnected_clients:1\nclient_longest_output_list:0\nclient_biggest_input_buf:0\nblocked_clients:0\n\n# Memory\nused_memory:439304\nused_memory_human:429.01K\nused_memory_rss:13897728\nused_memory_peak:401776\nused_memory_peak_human:392.36K\nused_memory_lua:20480\nmem_fragmentation_ratio:31.64\nmem_allocator:jemalloc-3.0.0\n\n# Persistence\nloading:0\nrdb_changes_since_last_save:0\nrdb_bgsave_in_progress:0\nrdb_last_save_time:1338011402\nrdb_last_bgsave_status:ok\nrdb_last_bgsave_time_sec:-1\nrdb_current_bgsave_time_sec:-1\naof_enabled:0\naof_rewrite_in_progress:0\naof_rewrite_scheduled:0\naof_last_rewrite_time_sec:-1\naof_current_rewrite_time_sec:-1\n\n# Stats\ntotal_connections_received:1\ntotal_commands_processed:0\ninstantaneous_ops_per_sec:0\nrejected_connections:0\nexpired_keys:0\nevicted_keys:0\nkeyspace_hits:0\nkeyspace_misses:0\npubsub_channels:0\npubsub_patterns:0\nlatest_fork_usec:0\n\n# Replication\nrole:master\nconnected_slaves:0\n\n# CPU\nused_cpu_sys:0.03\nused_cpu_user:0.01\nused_cpu_sys_children:0.00\nused_cpu_user_children:0.00\n\n# Keyspace'}, {'http://doc.redisfans.com/server/info.html'}], 'LASTSAVE': [{'redis&gt; LASTSAVE\n(integer) 1324043588'}, {'http://doc.redisfans.com/server/lastsave.html'}], 'MONITOR': [{'127.0.0.1:6379&gt; MONITOR\nOK\n# 以第一个打印值为例\n# 1378822099.421623 是时间戳\n# [0 127.0.0.1:56604] 中的 0 是数据库号码， 127... 是 IP 地址和端口\n# "PING" 是被执行的命令\n1378822099.421623 [0 127.0.0.1:56604] "PING"\n1378822105.089572 [0 127.0.0.1:56604] "SET" "msg" "hello world"\n1378822109.036925 [0 127.0.0.1:56604] "SET" "number" "123"\n1378822140.649496 [0 127.0.0.1:56604] "SADD" "fruits" "Apple" "Banana" "Cherry"\n1378822154.117160 [0 127.0.0.1:56604] "EXPIRE" "msg" "10086"\n1378822257.329412 [0 127.0.0.1:56604] "KEYS" "*"\n1378822258.690131 [0 127.0.0.1:56604] "DBSIZE"'}, {'http://doc.redisfans.com/server/monitor.html'}], 'PSYNC': [{'127.0.0.1:6379&gt; PSYNC ? -1\n"REDIS0006\\xfe\\x00\\x00\\x02kk\\x02vv\\x00\\x03msg\\x05hello\\xff\\xc3\\x96P\\x12h\\bK\\xef"'}, {'http://doc.redisfans.com/server/psync.html'}]}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